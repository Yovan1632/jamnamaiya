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7FF4" w14:textId="6BDDA782" w:rsidR="00431365" w:rsidRPr="00431365" w:rsidRDefault="00431365" w:rsidP="003B6DF3">
      <w:pPr>
        <w:rPr>
          <w:rFonts w:cstheme="majorHAnsi"/>
          <w:b/>
          <w:u w:val="single"/>
        </w:rPr>
      </w:pPr>
      <w:r w:rsidRPr="00431365">
        <w:rPr>
          <w:rFonts w:cstheme="majorHAnsi"/>
          <w:b/>
        </w:rPr>
        <w:t xml:space="preserve">Subject to Porbandar Jurisdiction                                                                                                   </w:t>
      </w:r>
      <w:proofErr w:type="spellStart"/>
      <w:proofErr w:type="gramStart"/>
      <w:r>
        <w:rPr>
          <w:rFonts w:cstheme="majorHAnsi"/>
          <w:b/>
        </w:rPr>
        <w:t>M.No</w:t>
      </w:r>
      <w:proofErr w:type="spellEnd"/>
      <w:proofErr w:type="gramEnd"/>
      <w:r>
        <w:rPr>
          <w:rFonts w:cstheme="majorHAnsi"/>
          <w:b/>
        </w:rPr>
        <w:t xml:space="preserve">: </w:t>
      </w:r>
      <w:proofErr w:type="gramStart"/>
      <w:r>
        <w:rPr>
          <w:rFonts w:cstheme="majorHAnsi"/>
          <w:b/>
        </w:rPr>
        <w:t>9227499500</w:t>
      </w:r>
      <w:r w:rsidR="003B6DF3">
        <w:rPr>
          <w:rFonts w:cstheme="majorHAnsi"/>
          <w:b/>
        </w:rPr>
        <w:t xml:space="preserve"> </w:t>
      </w:r>
      <w:r w:rsidR="003B6DF3" w:rsidRPr="003B6DF3">
        <w:rPr>
          <w:rFonts w:cstheme="majorHAnsi"/>
          <w:b/>
        </w:rPr>
        <w:t xml:space="preserve"> </w:t>
      </w:r>
      <w:r w:rsidR="003B6DF3">
        <w:rPr>
          <w:rFonts w:cstheme="majorHAnsi"/>
          <w:b/>
        </w:rPr>
        <w:t>G</w:t>
      </w:r>
      <w:r w:rsidR="003B6DF3" w:rsidRPr="00AD5271">
        <w:rPr>
          <w:rFonts w:cstheme="majorHAnsi"/>
          <w:b/>
        </w:rPr>
        <w:t>STIN</w:t>
      </w:r>
      <w:proofErr w:type="gramEnd"/>
      <w:r w:rsidR="003B6DF3">
        <w:rPr>
          <w:rFonts w:cstheme="majorHAnsi"/>
          <w:b/>
        </w:rPr>
        <w:t xml:space="preserve"> - </w:t>
      </w:r>
      <w:r w:rsidR="003B6DF3" w:rsidRPr="000278AE">
        <w:rPr>
          <w:rFonts w:cstheme="majorHAnsi"/>
          <w:b/>
        </w:rPr>
        <w:t>24AABFJ5334M1ZC</w:t>
      </w:r>
      <w:r w:rsidR="003B6DF3">
        <w:rPr>
          <w:rFonts w:cstheme="majorHAnsi"/>
          <w:b/>
        </w:rPr>
        <w:t xml:space="preserve">                                                                                                                             8000102030                                                                                                                           </w:t>
      </w:r>
    </w:p>
    <w:p w14:paraId="07D7FF18" w14:textId="77777777" w:rsidR="0071648E" w:rsidRDefault="0071648E" w:rsidP="0071648E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${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companyTitle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>}</w:t>
      </w:r>
    </w:p>
    <w:p w14:paraId="04B87ACE" w14:textId="43201361" w:rsidR="00431365" w:rsidRDefault="0071648E" w:rsidP="0071648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</w:rPr>
        <w:t>companyAddress</w:t>
      </w:r>
      <w:proofErr w:type="spellEnd"/>
      <w:r>
        <w:rPr>
          <w:rFonts w:ascii="Times New Roman" w:hAnsi="Times New Roman" w:cs="Times New Roman"/>
          <w:b/>
          <w:sz w:val="28"/>
        </w:rPr>
        <w:t>}</w:t>
      </w:r>
    </w:p>
    <w:p w14:paraId="4965C833" w14:textId="1B715880" w:rsidR="00EE3FB7" w:rsidRPr="00431365" w:rsidRDefault="00431365" w:rsidP="00431365">
      <w:pPr>
        <w:jc w:val="center"/>
        <w:rPr>
          <w:rFonts w:ascii="Times New Roman" w:hAnsi="Times New Roman" w:cs="Times New Roman"/>
          <w:u w:val="single"/>
        </w:rPr>
      </w:pPr>
      <w:r w:rsidRPr="00431365">
        <w:rPr>
          <w:rFonts w:ascii="Times New Roman" w:hAnsi="Times New Roman" w:cs="Times New Roman"/>
          <w:b/>
          <w:sz w:val="28"/>
          <w:u w:val="single"/>
        </w:rPr>
        <w:t>DELIVERY CHALAN</w:t>
      </w:r>
      <w:r w:rsidRPr="00431365">
        <w:rPr>
          <w:rFonts w:ascii="Times New Roman" w:hAnsi="Times New Roman" w:cs="Times New Roman"/>
          <w:b/>
          <w:sz w:val="28"/>
          <w:u w:val="single"/>
        </w:rPr>
        <w:br/>
      </w:r>
    </w:p>
    <w:p w14:paraId="60BE2757" w14:textId="1D94CF49" w:rsidR="00EE3FB7" w:rsidRPr="00EE3FB7" w:rsidRDefault="000278AE" w:rsidP="00431365">
      <w:pPr>
        <w:jc w:val="both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</w:t>
      </w:r>
      <w:r>
        <w:rPr>
          <w:rFonts w:ascii="Times New Roman" w:hAnsi="Times New Roman" w:cs="Times New Roman"/>
          <w:b/>
          <w:bCs/>
        </w:rPr>
        <w:t xml:space="preserve"> </w:t>
      </w:r>
      <w:r w:rsidR="00E34C07" w:rsidRPr="00E34C07">
        <w:rPr>
          <w:rFonts w:ascii="Times New Roman" w:hAnsi="Times New Roman" w:cs="Times New Roman"/>
          <w:b/>
          <w:bCs/>
        </w:rPr>
        <w:t>${</w:t>
      </w:r>
      <w:proofErr w:type="spellStart"/>
      <w:proofErr w:type="gramStart"/>
      <w:r w:rsidR="00E34C07" w:rsidRPr="00E34C07">
        <w:rPr>
          <w:rFonts w:ascii="Times New Roman" w:hAnsi="Times New Roman" w:cs="Times New Roman"/>
          <w:b/>
          <w:bCs/>
        </w:rPr>
        <w:t>challanNo</w:t>
      </w:r>
      <w:proofErr w:type="spellEnd"/>
      <w:r w:rsidR="00E34C07" w:rsidRPr="00E34C07">
        <w:rPr>
          <w:rFonts w:ascii="Times New Roman" w:hAnsi="Times New Roman" w:cs="Times New Roman"/>
          <w:b/>
          <w:bCs/>
        </w:rPr>
        <w:t xml:space="preserve">} </w:t>
      </w:r>
      <w:r>
        <w:rPr>
          <w:rFonts w:ascii="Times New Roman" w:hAnsi="Times New Roman" w:cs="Times New Roman"/>
          <w:b/>
          <w:bCs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BD4B12">
        <w:rPr>
          <w:rFonts w:ascii="Times New Roman" w:hAnsi="Times New Roman" w:cs="Times New Roman"/>
          <w:b/>
          <w:bCs/>
        </w:rPr>
        <w:t xml:space="preserve">                           </w:t>
      </w:r>
      <w:r>
        <w:rPr>
          <w:rFonts w:ascii="Times New Roman" w:hAnsi="Times New Roman" w:cs="Times New Roman"/>
          <w:b/>
          <w:bCs/>
        </w:rPr>
        <w:t xml:space="preserve">Date: </w:t>
      </w:r>
      <w:r w:rsidR="00E34C07" w:rsidRPr="00E34C07">
        <w:rPr>
          <w:rFonts w:ascii="Times New Roman" w:hAnsi="Times New Roman" w:cs="Times New Roman"/>
          <w:b/>
          <w:bCs/>
        </w:rPr>
        <w:t>${date}</w:t>
      </w:r>
    </w:p>
    <w:p w14:paraId="79F81423" w14:textId="77777777" w:rsidR="00EE3FB7" w:rsidRPr="00EE3FB7" w:rsidRDefault="00AD5271" w:rsidP="00431365"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tbl>
      <w:tblPr>
        <w:tblpPr w:leftFromText="180" w:rightFromText="180" w:vertAnchor="text" w:tblpX="8028" w:tblpY="97"/>
        <w:tblW w:w="0" w:type="auto"/>
        <w:tblLook w:val="0000" w:firstRow="0" w:lastRow="0" w:firstColumn="0" w:lastColumn="0" w:noHBand="0" w:noVBand="0"/>
      </w:tblPr>
      <w:tblGrid>
        <w:gridCol w:w="3261"/>
      </w:tblGrid>
      <w:tr w:rsidR="002C050E" w14:paraId="057D3718" w14:textId="77777777" w:rsidTr="0071648E">
        <w:trPr>
          <w:trHeight w:val="1433"/>
        </w:trPr>
        <w:tc>
          <w:tcPr>
            <w:tcW w:w="3261" w:type="dxa"/>
          </w:tcPr>
          <w:p w14:paraId="283E4D05" w14:textId="1F63D743" w:rsidR="002C050E" w:rsidRDefault="002C050E" w:rsidP="002C050E">
            <w:pPr>
              <w:jc w:val="both"/>
              <w:rPr>
                <w:b/>
                <w:bCs/>
                <w:u w:val="single"/>
              </w:rPr>
            </w:pPr>
            <w:r w:rsidRPr="006D61E9">
              <w:rPr>
                <w:b/>
                <w:bCs/>
              </w:rPr>
              <w:t>HSN</w:t>
            </w:r>
            <w:r w:rsidR="0071648E">
              <w:rPr>
                <w:b/>
                <w:bCs/>
              </w:rPr>
              <w:t xml:space="preserve"> </w:t>
            </w:r>
            <w:r w:rsidRPr="006D61E9">
              <w:rPr>
                <w:b/>
                <w:bCs/>
              </w:rPr>
              <w:t xml:space="preserve">Code: </w:t>
            </w:r>
            <w:r>
              <w:rPr>
                <w:b/>
                <w:bCs/>
              </w:rPr>
              <w:t xml:space="preserve"> </w:t>
            </w:r>
            <w:r w:rsidRPr="000E4FFA">
              <w:rPr>
                <w:b/>
                <w:bCs/>
                <w:u w:val="single"/>
              </w:rPr>
              <w:t>22019010</w:t>
            </w:r>
          </w:p>
          <w:p w14:paraId="3FD6A771" w14:textId="77777777" w:rsidR="002C050E" w:rsidRDefault="002C050E" w:rsidP="002C050E">
            <w:pPr>
              <w:jc w:val="both"/>
              <w:rPr>
                <w:b/>
                <w:bCs/>
              </w:rPr>
            </w:pPr>
            <w:r w:rsidRPr="006D61E9">
              <w:rPr>
                <w:b/>
                <w:bCs/>
              </w:rPr>
              <w:t>SCN Code:</w:t>
            </w:r>
            <w:r>
              <w:rPr>
                <w:b/>
                <w:bCs/>
              </w:rPr>
              <w:t xml:space="preserve"> </w:t>
            </w:r>
            <w:r w:rsidRPr="00E34C07">
              <w:rPr>
                <w:b/>
                <w:bCs/>
              </w:rPr>
              <w:t>${</w:t>
            </w:r>
            <w:proofErr w:type="spellStart"/>
            <w:r w:rsidRPr="00E34C07">
              <w:rPr>
                <w:b/>
                <w:bCs/>
              </w:rPr>
              <w:t>scnCode</w:t>
            </w:r>
            <w:proofErr w:type="spellEnd"/>
            <w:r w:rsidRPr="00E34C07">
              <w:rPr>
                <w:b/>
                <w:bCs/>
              </w:rPr>
              <w:t>}</w:t>
            </w:r>
          </w:p>
          <w:p w14:paraId="28E26F9F" w14:textId="77777777" w:rsidR="002C050E" w:rsidRPr="006D61E9" w:rsidRDefault="002C050E" w:rsidP="002C050E">
            <w:pPr>
              <w:jc w:val="both"/>
              <w:rPr>
                <w:b/>
                <w:bCs/>
              </w:rPr>
            </w:pPr>
            <w:r w:rsidRPr="006D61E9">
              <w:rPr>
                <w:b/>
                <w:bCs/>
              </w:rPr>
              <w:t xml:space="preserve">Ice Slabs: </w:t>
            </w:r>
            <w:r w:rsidRPr="00E34C07">
              <w:rPr>
                <w:b/>
                <w:bCs/>
              </w:rPr>
              <w:t>${</w:t>
            </w:r>
            <w:proofErr w:type="spellStart"/>
            <w:r w:rsidRPr="00E34C07">
              <w:rPr>
                <w:b/>
                <w:bCs/>
              </w:rPr>
              <w:t>iceSlab</w:t>
            </w:r>
            <w:proofErr w:type="spellEnd"/>
            <w:r>
              <w:rPr>
                <w:b/>
                <w:bCs/>
              </w:rPr>
              <w:t xml:space="preserve">} </w:t>
            </w:r>
          </w:p>
          <w:p w14:paraId="2DC54F3A" w14:textId="791D7043" w:rsidR="002C050E" w:rsidRDefault="002C050E" w:rsidP="002C050E">
            <w:pPr>
              <w:jc w:val="both"/>
              <w:rPr>
                <w:b/>
                <w:bCs/>
              </w:rPr>
            </w:pPr>
          </w:p>
        </w:tc>
      </w:tr>
    </w:tbl>
    <w:p w14:paraId="3D297342" w14:textId="73A48DE8" w:rsidR="00EF765F" w:rsidRDefault="002E06B0" w:rsidP="00431365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</w:t>
      </w:r>
    </w:p>
    <w:p w14:paraId="7A377E38" w14:textId="7332118F" w:rsidR="00AD5271" w:rsidRDefault="002E06B0" w:rsidP="00431365">
      <w:pPr>
        <w:jc w:val="both"/>
        <w:rPr>
          <w:b/>
          <w:bCs/>
        </w:rPr>
      </w:pPr>
      <w:r w:rsidRPr="006D61E9">
        <w:rPr>
          <w:b/>
          <w:bCs/>
        </w:rPr>
        <w:t xml:space="preserve">ASN Code: </w:t>
      </w:r>
      <w:r w:rsidR="00E34C07" w:rsidRPr="00E34C07">
        <w:rPr>
          <w:b/>
          <w:bCs/>
        </w:rPr>
        <w:t>${</w:t>
      </w:r>
      <w:proofErr w:type="spellStart"/>
      <w:r w:rsidR="00E34C07" w:rsidRPr="00E34C07">
        <w:rPr>
          <w:b/>
          <w:bCs/>
        </w:rPr>
        <w:t>asnCode</w:t>
      </w:r>
      <w:proofErr w:type="spellEnd"/>
      <w:r w:rsidR="00E34C07" w:rsidRPr="00E34C07">
        <w:rPr>
          <w:b/>
          <w:bCs/>
        </w:rPr>
        <w:t>}</w:t>
      </w:r>
      <w:r w:rsidR="00AD5271">
        <w:rPr>
          <w:b/>
          <w:bCs/>
        </w:rPr>
        <w:t xml:space="preserve">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</w:t>
      </w:r>
      <w:r w:rsidR="00BD4B12">
        <w:rPr>
          <w:b/>
          <w:bCs/>
        </w:rPr>
        <w:t xml:space="preserve"> </w:t>
      </w:r>
    </w:p>
    <w:p w14:paraId="3DF222FB" w14:textId="4B5261CC" w:rsidR="00AD5271" w:rsidRPr="006D61E9" w:rsidRDefault="00AD5271" w:rsidP="00431365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>o.</w:t>
      </w:r>
      <w:r w:rsidR="00BD4B12">
        <w:rPr>
          <w:b/>
          <w:bCs/>
        </w:rPr>
        <w:t xml:space="preserve">: </w:t>
      </w:r>
      <w:r w:rsidR="00E34C07" w:rsidRPr="00E34C07">
        <w:rPr>
          <w:b/>
          <w:bCs/>
        </w:rPr>
        <w:t>${</w:t>
      </w:r>
      <w:proofErr w:type="spellStart"/>
      <w:r w:rsidR="00E34C07" w:rsidRPr="00E34C07">
        <w:rPr>
          <w:b/>
          <w:bCs/>
        </w:rPr>
        <w:t>vehicleNo</w:t>
      </w:r>
      <w:proofErr w:type="spellEnd"/>
      <w:r w:rsidR="00E34C07" w:rsidRPr="00E34C07">
        <w:rPr>
          <w:b/>
          <w:bCs/>
        </w:rPr>
        <w:t xml:space="preserve">} </w:t>
      </w:r>
      <w:r w:rsidR="00222C12">
        <w:rPr>
          <w:b/>
          <w:bCs/>
        </w:rPr>
        <w:t xml:space="preserve">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</w:t>
      </w:r>
      <w:r w:rsidR="00BD4B12">
        <w:rPr>
          <w:b/>
          <w:bCs/>
        </w:rPr>
        <w:t xml:space="preserve"> </w:t>
      </w:r>
    </w:p>
    <w:p w14:paraId="0D34BBBF" w14:textId="1AB9DAE6" w:rsidR="00E25876" w:rsidRDefault="00222C12" w:rsidP="00431365">
      <w:pPr>
        <w:jc w:val="both"/>
        <w:rPr>
          <w:b/>
          <w:bCs/>
        </w:rPr>
      </w:pPr>
      <w:r w:rsidRPr="006D61E9">
        <w:rPr>
          <w:b/>
          <w:bCs/>
        </w:rPr>
        <w:t xml:space="preserve">Order No. (P.O.): </w:t>
      </w:r>
      <w:r w:rsidR="00E34C07" w:rsidRPr="00E34C07">
        <w:rPr>
          <w:b/>
          <w:bCs/>
        </w:rPr>
        <w:t>${</w:t>
      </w:r>
      <w:proofErr w:type="spellStart"/>
      <w:r w:rsidR="00E34C07" w:rsidRPr="00E34C07">
        <w:rPr>
          <w:b/>
          <w:bCs/>
        </w:rPr>
        <w:t>orderNo</w:t>
      </w:r>
      <w:proofErr w:type="spellEnd"/>
      <w:r w:rsidR="00E34C07" w:rsidRPr="00E34C07">
        <w:rPr>
          <w:b/>
          <w:bCs/>
        </w:rPr>
        <w:t>}</w:t>
      </w:r>
    </w:p>
    <w:p w14:paraId="47D6186B" w14:textId="77777777" w:rsidR="002C050E" w:rsidRDefault="002C050E" w:rsidP="00431365">
      <w:pPr>
        <w:jc w:val="both"/>
        <w:rPr>
          <w:b/>
          <w:bCs/>
        </w:rPr>
      </w:pPr>
    </w:p>
    <w:p w14:paraId="3B134995" w14:textId="77638D4E" w:rsidR="00EE3FB7" w:rsidRDefault="00222C12" w:rsidP="00431365">
      <w:pPr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2E06B0" w:rsidP="00431365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71648E">
      <w:pgSz w:w="12240" w:h="15840"/>
      <w:pgMar w:top="39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2C050E"/>
    <w:rsid w:val="00326F90"/>
    <w:rsid w:val="003B6DF3"/>
    <w:rsid w:val="004222C6"/>
    <w:rsid w:val="00431365"/>
    <w:rsid w:val="00451B73"/>
    <w:rsid w:val="004F1282"/>
    <w:rsid w:val="005C107B"/>
    <w:rsid w:val="00650194"/>
    <w:rsid w:val="006A7C42"/>
    <w:rsid w:val="006C2A09"/>
    <w:rsid w:val="006D61E9"/>
    <w:rsid w:val="0071648E"/>
    <w:rsid w:val="00AA1D8D"/>
    <w:rsid w:val="00AD5271"/>
    <w:rsid w:val="00B47730"/>
    <w:rsid w:val="00BD4B12"/>
    <w:rsid w:val="00C919C3"/>
    <w:rsid w:val="00CB0664"/>
    <w:rsid w:val="00D11952"/>
    <w:rsid w:val="00E25876"/>
    <w:rsid w:val="00E34C07"/>
    <w:rsid w:val="00E433C7"/>
    <w:rsid w:val="00E56A5C"/>
    <w:rsid w:val="00EA10CC"/>
    <w:rsid w:val="00EB0A40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Yovan Badarshahi</cp:lastModifiedBy>
  <cp:revision>8</cp:revision>
  <cp:lastPrinted>2025-04-22T17:06:00Z</cp:lastPrinted>
  <dcterms:created xsi:type="dcterms:W3CDTF">2025-04-23T06:12:00Z</dcterms:created>
  <dcterms:modified xsi:type="dcterms:W3CDTF">2025-04-29T06:21:00Z</dcterms:modified>
  <cp:category/>
</cp:coreProperties>
</file>