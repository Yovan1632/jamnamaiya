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0002_______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42342535_____________________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45748747____________________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343_____________________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