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BF0" w14:textId="77777777" w:rsidR="00AD5271" w:rsidRPr="00AD5271" w:rsidRDefault="00EE3FB7" w:rsidP="00EE3FB7">
      <w:pPr>
        <w:jc w:val="both"/>
        <w:rPr>
          <w:rFonts w:cstheme="majorHAnsi"/>
          <w:b/>
        </w:rPr>
      </w:pPr>
      <w:r>
        <w:rPr>
          <w:rFonts w:cstheme="majorHAnsi"/>
          <w:b/>
        </w:rPr>
        <w:t>G</w:t>
      </w:r>
      <w:r w:rsidR="00AD5271" w:rsidRPr="00AD5271">
        <w:rPr>
          <w:rFonts w:cstheme="majorHAnsi"/>
          <w:b/>
        </w:rPr>
        <w:t>STIN</w:t>
      </w:r>
      <w:r w:rsidR="00AD5271">
        <w:rPr>
          <w:rFonts w:cstheme="majorHAnsi"/>
          <w:b/>
        </w:rPr>
        <w:t xml:space="preserve"> -</w:t>
      </w:r>
      <w:r w:rsidR="000278AE">
        <w:rPr>
          <w:rFonts w:cstheme="majorHAnsi"/>
          <w:b/>
        </w:rPr>
        <w:t xml:space="preserve"> </w:t>
      </w:r>
      <w:r w:rsidR="000278AE" w:rsidRPr="000278AE">
        <w:rPr>
          <w:rFonts w:cstheme="majorHAnsi"/>
          <w:b/>
        </w:rPr>
        <w:t>24AABFJ5334M1ZC</w:t>
      </w:r>
      <w:r w:rsidR="00AD5271">
        <w:rPr>
          <w:rFonts w:cstheme="majorHAnsi"/>
          <w:b/>
        </w:rPr>
        <w:t xml:space="preserve">                       </w:t>
      </w:r>
      <w:r w:rsidR="000278AE">
        <w:rPr>
          <w:rFonts w:cstheme="majorHAnsi"/>
          <w:b/>
        </w:rPr>
        <w:t xml:space="preserve">                       </w:t>
      </w:r>
      <w:r>
        <w:rPr>
          <w:rFonts w:cstheme="majorHAnsi"/>
          <w:b/>
        </w:rPr>
        <w:t xml:space="preserve">                                                       </w:t>
      </w:r>
      <w:proofErr w:type="spellStart"/>
      <w:proofErr w:type="gramStart"/>
      <w:r w:rsidR="00AD5271">
        <w:rPr>
          <w:rFonts w:cstheme="majorHAnsi"/>
          <w:b/>
        </w:rPr>
        <w:t>M</w:t>
      </w:r>
      <w:r w:rsidR="000278AE">
        <w:rPr>
          <w:rFonts w:cstheme="majorHAnsi"/>
          <w:b/>
        </w:rPr>
        <w:t>.</w:t>
      </w:r>
      <w:r w:rsidR="00E25876">
        <w:rPr>
          <w:rFonts w:cstheme="majorHAnsi"/>
          <w:b/>
        </w:rPr>
        <w:t>N</w:t>
      </w:r>
      <w:r w:rsidR="000278AE">
        <w:rPr>
          <w:rFonts w:cstheme="majorHAnsi"/>
          <w:b/>
        </w:rPr>
        <w:t>o</w:t>
      </w:r>
      <w:proofErr w:type="spellEnd"/>
      <w:proofErr w:type="gramEnd"/>
      <w:r>
        <w:rPr>
          <w:rFonts w:cstheme="majorHAnsi"/>
          <w:b/>
        </w:rPr>
        <w:t>: 9227499500/8000102030</w:t>
      </w:r>
    </w:p>
    <w:p w14:paraId="4965C833" w14:textId="77777777" w:rsidR="00EE3FB7" w:rsidRDefault="00000000" w:rsidP="00EE3FB7">
      <w:pPr>
        <w:jc w:val="center"/>
        <w:rPr>
          <w:rFonts w:ascii="Times New Roman" w:hAnsi="Times New Roman" w:cs="Times New Roman"/>
        </w:rPr>
      </w:pPr>
      <w:proofErr w:type="spellStart"/>
      <w:r w:rsidRPr="00AD5271">
        <w:rPr>
          <w:rFonts w:ascii="Times New Roman" w:hAnsi="Times New Roman" w:cs="Times New Roman"/>
          <w:b/>
          <w:sz w:val="56"/>
          <w:szCs w:val="56"/>
        </w:rPr>
        <w:t>Jamanamaiya</w:t>
      </w:r>
      <w:proofErr w:type="spellEnd"/>
      <w:r w:rsidRPr="00AD5271">
        <w:rPr>
          <w:rFonts w:ascii="Times New Roman" w:hAnsi="Times New Roman" w:cs="Times New Roman"/>
          <w:b/>
          <w:sz w:val="56"/>
          <w:szCs w:val="56"/>
        </w:rPr>
        <w:t xml:space="preserve"> Ice</w:t>
      </w:r>
      <w:r w:rsidRPr="00AD5271">
        <w:rPr>
          <w:rFonts w:ascii="Times New Roman" w:hAnsi="Times New Roman" w:cs="Times New Roman"/>
          <w:b/>
          <w:sz w:val="28"/>
        </w:rPr>
        <w:br/>
        <w:t>2</w:t>
      </w:r>
      <w:r w:rsidR="006D61E9" w:rsidRPr="00AD5271">
        <w:rPr>
          <w:rFonts w:ascii="Times New Roman" w:hAnsi="Times New Roman" w:cs="Times New Roman"/>
          <w:b/>
          <w:sz w:val="28"/>
        </w:rPr>
        <w:t>4</w:t>
      </w:r>
      <w:r w:rsidRPr="00AD5271">
        <w:rPr>
          <w:rFonts w:ascii="Times New Roman" w:hAnsi="Times New Roman" w:cs="Times New Roman"/>
          <w:b/>
          <w:sz w:val="28"/>
        </w:rPr>
        <w:t>4, G.I.D.C., Porbandar - 360 577</w:t>
      </w:r>
      <w:r w:rsidRPr="00AD5271">
        <w:rPr>
          <w:rFonts w:ascii="Times New Roman" w:hAnsi="Times New Roman" w:cs="Times New Roman"/>
          <w:b/>
          <w:sz w:val="28"/>
        </w:rPr>
        <w:br/>
      </w:r>
    </w:p>
    <w:p w14:paraId="60BE2757" w14:textId="77777777" w:rsidR="00EE3FB7" w:rsidRPr="00EE3FB7" w:rsidRDefault="000278AE" w:rsidP="00E25876">
      <w:pPr>
        <w:spacing w:line="360" w:lineRule="auto"/>
        <w:rPr>
          <w:rFonts w:ascii="Times New Roman" w:hAnsi="Times New Roman" w:cs="Times New Roman"/>
          <w:b/>
          <w:bCs/>
        </w:rPr>
      </w:pPr>
      <w:r w:rsidRPr="000278AE">
        <w:rPr>
          <w:rFonts w:ascii="Times New Roman" w:hAnsi="Times New Roman" w:cs="Times New Roman"/>
          <w:b/>
          <w:bCs/>
        </w:rPr>
        <w:t>Chalan No. 0001_______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</w:t>
      </w:r>
      <w:r w:rsidR="00EE3FB7">
        <w:rPr>
          <w:rFonts w:ascii="Times New Roman" w:hAnsi="Times New Roman" w:cs="Times New Roman"/>
          <w:b/>
          <w:bCs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</w:rPr>
        <w:t>Date: 23/04/2025___</w:t>
      </w:r>
    </w:p>
    <w:p w14:paraId="79F81423" w14:textId="77777777" w:rsidR="00EE3FB7" w:rsidRPr="00EE3FB7" w:rsidRDefault="00AD5271" w:rsidP="00E25876">
      <w:pPr>
        <w:spacing w:line="360" w:lineRule="auto"/>
      </w:pPr>
      <w:r>
        <w:rPr>
          <w:b/>
          <w:bCs/>
        </w:rPr>
        <w:t>Name</w:t>
      </w:r>
      <w:r w:rsidR="00E25876">
        <w:rPr>
          <w:b/>
          <w:bCs/>
        </w:rPr>
        <w:t xml:space="preserve">: </w:t>
      </w:r>
      <w:r w:rsidR="00E25876">
        <w:t xml:space="preserve"> </w:t>
      </w:r>
      <w:r w:rsidRPr="006D61E9">
        <w:t>Reliance Industries Ltd.</w:t>
      </w:r>
      <w:r w:rsidR="00222C12">
        <w:t xml:space="preserve"> </w:t>
      </w:r>
      <w:r w:rsidRPr="006D61E9">
        <w:t>RIL complex (polysilicon factory)</w:t>
      </w:r>
      <w:r w:rsidR="00EE3FB7">
        <w:t xml:space="preserve"> </w:t>
      </w:r>
      <w:proofErr w:type="spellStart"/>
      <w:r w:rsidRPr="006D61E9">
        <w:t>vill</w:t>
      </w:r>
      <w:proofErr w:type="spellEnd"/>
      <w:r w:rsidRPr="006D61E9">
        <w:t xml:space="preserve">: </w:t>
      </w:r>
      <w:proofErr w:type="spellStart"/>
      <w:r w:rsidR="00EE3FB7">
        <w:t>M</w:t>
      </w:r>
      <w:r w:rsidRPr="006D61E9">
        <w:t>eghpar</w:t>
      </w:r>
      <w:proofErr w:type="spellEnd"/>
      <w:r w:rsidRPr="006D61E9">
        <w:t xml:space="preserve">, P.O </w:t>
      </w:r>
      <w:proofErr w:type="spellStart"/>
      <w:r w:rsidRPr="006D61E9">
        <w:t>Motikhavdi</w:t>
      </w:r>
      <w:proofErr w:type="spellEnd"/>
      <w:r w:rsidR="00222C12">
        <w:t xml:space="preserve">, </w:t>
      </w:r>
      <w:r w:rsidR="006D61E9">
        <w:t>J</w:t>
      </w:r>
      <w:r w:rsidRPr="006D61E9">
        <w:t>amnagar</w:t>
      </w:r>
      <w:r w:rsidR="00222C12">
        <w:t>.</w:t>
      </w:r>
    </w:p>
    <w:p w14:paraId="3D297342" w14:textId="77777777" w:rsidR="00EF765F" w:rsidRDefault="00000000" w:rsidP="006D61E9">
      <w:pPr>
        <w:jc w:val="both"/>
        <w:rPr>
          <w:b/>
          <w:bCs/>
        </w:rPr>
      </w:pPr>
      <w:r w:rsidRPr="006D61E9">
        <w:rPr>
          <w:b/>
          <w:bCs/>
        </w:rPr>
        <w:t xml:space="preserve">Vendor Code: </w:t>
      </w:r>
      <w:r w:rsidR="000E4FFA">
        <w:rPr>
          <w:b/>
          <w:bCs/>
        </w:rPr>
        <w:t xml:space="preserve"> </w:t>
      </w:r>
      <w:r w:rsidR="000E4FFA" w:rsidRPr="000E4FFA">
        <w:rPr>
          <w:b/>
          <w:bCs/>
          <w:u w:val="single"/>
        </w:rPr>
        <w:t>0003818642</w:t>
      </w:r>
      <w:r w:rsidR="00AD5271">
        <w:rPr>
          <w:b/>
          <w:bCs/>
        </w:rPr>
        <w:t xml:space="preserve">                      </w:t>
      </w:r>
      <w:r w:rsidR="00EE3FB7">
        <w:rPr>
          <w:b/>
          <w:bCs/>
        </w:rPr>
        <w:t xml:space="preserve">                                  </w:t>
      </w:r>
      <w:r w:rsidR="000E4FFA">
        <w:rPr>
          <w:b/>
          <w:bCs/>
        </w:rPr>
        <w:t xml:space="preserve">                                    </w:t>
      </w:r>
      <w:r w:rsidR="00AD5271" w:rsidRPr="006D61E9">
        <w:rPr>
          <w:b/>
          <w:bCs/>
        </w:rPr>
        <w:t xml:space="preserve">HSN Code: </w:t>
      </w:r>
      <w:r w:rsidR="000E4FFA">
        <w:rPr>
          <w:b/>
          <w:bCs/>
        </w:rPr>
        <w:t xml:space="preserve"> </w:t>
      </w:r>
      <w:r w:rsidR="000E4FFA" w:rsidRPr="000E4FFA">
        <w:rPr>
          <w:b/>
          <w:bCs/>
          <w:u w:val="single"/>
        </w:rPr>
        <w:t>22019010</w:t>
      </w:r>
    </w:p>
    <w:p w14:paraId="7A377E38" w14:textId="77777777" w:rsidR="00AD5271" w:rsidRDefault="00000000" w:rsidP="00AD5271">
      <w:pPr>
        <w:jc w:val="both"/>
        <w:rPr>
          <w:b/>
          <w:bCs/>
        </w:rPr>
      </w:pPr>
      <w:r w:rsidRPr="006D61E9">
        <w:rPr>
          <w:b/>
          <w:bCs/>
        </w:rPr>
        <w:t>ASN Code: 42342535_____________________</w:t>
      </w:r>
      <w:r w:rsidR="000278AE">
        <w:rPr>
          <w:b/>
          <w:bCs/>
        </w:rPr>
        <w:t>_</w:t>
      </w:r>
      <w:r w:rsidR="006D61E9">
        <w:rPr>
          <w:b/>
          <w:bCs/>
        </w:rPr>
        <w:t xml:space="preserve"> </w:t>
      </w:r>
      <w:r w:rsidR="00AD5271">
        <w:rPr>
          <w:b/>
          <w:bCs/>
        </w:rPr>
        <w:t xml:space="preserve">                             </w:t>
      </w:r>
      <w:r w:rsidR="00222C12">
        <w:rPr>
          <w:b/>
          <w:bCs/>
        </w:rPr>
        <w:t xml:space="preserve">   </w:t>
      </w:r>
      <w:r w:rsidR="00EE3FB7">
        <w:rPr>
          <w:b/>
          <w:bCs/>
        </w:rPr>
        <w:t xml:space="preserve"> </w:t>
      </w:r>
      <w:r w:rsidR="00222C12">
        <w:rPr>
          <w:b/>
          <w:bCs/>
        </w:rPr>
        <w:t xml:space="preserve">  </w:t>
      </w:r>
      <w:r w:rsidR="00EE3FB7">
        <w:rPr>
          <w:b/>
          <w:bCs/>
        </w:rPr>
        <w:t xml:space="preserve">                                   </w:t>
      </w:r>
      <w:r w:rsidR="00AD5271" w:rsidRPr="006D61E9">
        <w:rPr>
          <w:b/>
          <w:bCs/>
        </w:rPr>
        <w:t>SCN Code: 45748747____________________</w:t>
      </w:r>
    </w:p>
    <w:p w14:paraId="3DF222FB" w14:textId="77777777" w:rsidR="00AD5271" w:rsidRPr="006D61E9" w:rsidRDefault="00AD5271" w:rsidP="00AD5271">
      <w:pPr>
        <w:jc w:val="both"/>
        <w:rPr>
          <w:b/>
          <w:bCs/>
        </w:rPr>
      </w:pPr>
      <w:r w:rsidRPr="006D61E9">
        <w:rPr>
          <w:b/>
          <w:bCs/>
        </w:rPr>
        <w:t>Vehicle N</w:t>
      </w:r>
      <w:r>
        <w:rPr>
          <w:b/>
          <w:bCs/>
        </w:rPr>
        <w:t xml:space="preserve">o. </w:t>
      </w:r>
      <w:r w:rsidRPr="006D61E9">
        <w:rPr>
          <w:b/>
          <w:bCs/>
        </w:rPr>
        <w:t xml:space="preserve"> _______________________________</w:t>
      </w:r>
      <w:r w:rsidR="00222C12">
        <w:rPr>
          <w:b/>
          <w:bCs/>
        </w:rPr>
        <w:t xml:space="preserve">                          </w:t>
      </w:r>
      <w:r w:rsidR="000278AE">
        <w:rPr>
          <w:b/>
          <w:bCs/>
        </w:rPr>
        <w:t xml:space="preserve">         </w:t>
      </w:r>
      <w:r w:rsidR="00EE3FB7">
        <w:rPr>
          <w:b/>
          <w:bCs/>
        </w:rPr>
        <w:t xml:space="preserve">                                     </w:t>
      </w:r>
      <w:r w:rsidR="00222C12" w:rsidRPr="006D61E9">
        <w:rPr>
          <w:b/>
          <w:bCs/>
        </w:rPr>
        <w:t>Ice Slabs: 434_____________________</w:t>
      </w:r>
    </w:p>
    <w:p w14:paraId="0D34BBBF" w14:textId="77777777" w:rsidR="00E25876" w:rsidRDefault="00222C12" w:rsidP="00E25876">
      <w:pPr>
        <w:spacing w:line="480" w:lineRule="auto"/>
        <w:jc w:val="both"/>
        <w:rPr>
          <w:b/>
          <w:bCs/>
        </w:rPr>
      </w:pPr>
      <w:r w:rsidRPr="006D61E9">
        <w:rPr>
          <w:b/>
          <w:bCs/>
        </w:rPr>
        <w:t>Order No. (P.O.): _________________________</w:t>
      </w:r>
    </w:p>
    <w:p w14:paraId="3B134995" w14:textId="77777777" w:rsidR="00EE3FB7" w:rsidRDefault="00222C12" w:rsidP="00E25876">
      <w:pPr>
        <w:spacing w:line="480" w:lineRule="auto"/>
        <w:jc w:val="both"/>
        <w:rPr>
          <w:b/>
          <w:bCs/>
        </w:rPr>
      </w:pPr>
      <w:r w:rsidRPr="00E25876">
        <w:rPr>
          <w:rFonts w:ascii="Times New Roman" w:hAnsi="Times New Roman" w:cs="Times New Roman"/>
          <w:b/>
          <w:bCs/>
          <w:i/>
          <w:iCs/>
        </w:rPr>
        <w:t xml:space="preserve">The above goods </w:t>
      </w:r>
      <w:proofErr w:type="gramStart"/>
      <w:r w:rsidRPr="00E25876">
        <w:rPr>
          <w:rFonts w:ascii="Times New Roman" w:hAnsi="Times New Roman" w:cs="Times New Roman"/>
          <w:b/>
          <w:bCs/>
          <w:i/>
          <w:iCs/>
        </w:rPr>
        <w:t>is</w:t>
      </w:r>
      <w:proofErr w:type="gramEnd"/>
      <w:r w:rsidRPr="00E25876">
        <w:rPr>
          <w:rFonts w:ascii="Times New Roman" w:hAnsi="Times New Roman" w:cs="Times New Roman"/>
          <w:b/>
          <w:bCs/>
          <w:i/>
          <w:iCs/>
        </w:rPr>
        <w:t xml:space="preserve"> found in good stability</w:t>
      </w:r>
      <w:r w:rsidRPr="00E25876">
        <w:rPr>
          <w:rFonts w:ascii="Times New Roman" w:hAnsi="Times New Roman" w:cs="Times New Roman"/>
          <w:b/>
          <w:bCs/>
        </w:rPr>
        <w:t xml:space="preserve">.    </w:t>
      </w:r>
      <w:r w:rsidR="00EE3FB7" w:rsidRPr="00E2587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</w:t>
      </w:r>
      <w:proofErr w:type="gramStart"/>
      <w:r w:rsidRPr="00E25876">
        <w:rPr>
          <w:rFonts w:ascii="Times New Roman" w:hAnsi="Times New Roman" w:cs="Times New Roman"/>
          <w:b/>
          <w:bCs/>
        </w:rPr>
        <w:t>From :</w:t>
      </w:r>
      <w:proofErr w:type="gramEnd"/>
      <w:r w:rsidRPr="00E2587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25876" w:rsidRPr="00E25876">
        <w:rPr>
          <w:rFonts w:ascii="Times New Roman" w:hAnsi="Times New Roman" w:cs="Times New Roman"/>
          <w:b/>
          <w:bCs/>
        </w:rPr>
        <w:t>J</w:t>
      </w:r>
      <w:r w:rsidRPr="00E25876">
        <w:rPr>
          <w:rFonts w:ascii="Times New Roman" w:hAnsi="Times New Roman" w:cs="Times New Roman"/>
          <w:b/>
          <w:bCs/>
        </w:rPr>
        <w:t>amanamaiya</w:t>
      </w:r>
      <w:proofErr w:type="spellEnd"/>
      <w:r w:rsidRPr="00E25876">
        <w:rPr>
          <w:rFonts w:ascii="Times New Roman" w:hAnsi="Times New Roman" w:cs="Times New Roman"/>
          <w:b/>
          <w:bCs/>
        </w:rPr>
        <w:t xml:space="preserve"> Ice</w:t>
      </w:r>
    </w:p>
    <w:p w14:paraId="6DFA9FA2" w14:textId="77777777" w:rsidR="00EF765F" w:rsidRDefault="00000000" w:rsidP="006D61E9">
      <w:pPr>
        <w:jc w:val="both"/>
      </w:pPr>
      <w:r w:rsidRPr="006D61E9">
        <w:rPr>
          <w:b/>
          <w:bCs/>
        </w:rPr>
        <w:t>Receiver's Signature: _______________</w:t>
      </w:r>
      <w:r w:rsidR="006D61E9">
        <w:rPr>
          <w:b/>
          <w:bCs/>
        </w:rPr>
        <w:t>____</w:t>
      </w:r>
    </w:p>
    <w:sectPr w:rsidR="00EF765F" w:rsidSect="00EE3F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57083">
    <w:abstractNumId w:val="8"/>
  </w:num>
  <w:num w:numId="2" w16cid:durableId="731317117">
    <w:abstractNumId w:val="6"/>
  </w:num>
  <w:num w:numId="3" w16cid:durableId="2034264219">
    <w:abstractNumId w:val="5"/>
  </w:num>
  <w:num w:numId="4" w16cid:durableId="1248727401">
    <w:abstractNumId w:val="4"/>
  </w:num>
  <w:num w:numId="5" w16cid:durableId="401486466">
    <w:abstractNumId w:val="7"/>
  </w:num>
  <w:num w:numId="6" w16cid:durableId="867260331">
    <w:abstractNumId w:val="3"/>
  </w:num>
  <w:num w:numId="7" w16cid:durableId="720594306">
    <w:abstractNumId w:val="2"/>
  </w:num>
  <w:num w:numId="8" w16cid:durableId="2076007755">
    <w:abstractNumId w:val="1"/>
  </w:num>
  <w:num w:numId="9" w16cid:durableId="28419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8AE"/>
    <w:rsid w:val="00034616"/>
    <w:rsid w:val="0006063C"/>
    <w:rsid w:val="000E4FFA"/>
    <w:rsid w:val="0015074B"/>
    <w:rsid w:val="00222C12"/>
    <w:rsid w:val="0029639D"/>
    <w:rsid w:val="00326F90"/>
    <w:rsid w:val="004F1282"/>
    <w:rsid w:val="005C107B"/>
    <w:rsid w:val="00650194"/>
    <w:rsid w:val="006C2A09"/>
    <w:rsid w:val="006D61E9"/>
    <w:rsid w:val="00AA1D8D"/>
    <w:rsid w:val="00AD5271"/>
    <w:rsid w:val="00B47730"/>
    <w:rsid w:val="00CB0664"/>
    <w:rsid w:val="00E25876"/>
    <w:rsid w:val="00E433C7"/>
    <w:rsid w:val="00EA10CC"/>
    <w:rsid w:val="00EE3FB7"/>
    <w:rsid w:val="00EF76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01A2D"/>
  <w14:defaultImageDpi w14:val="300"/>
  <w15:docId w15:val="{2FDE53AA-33F2-4683-B21F-BC014F57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2025-04-23T06:12:00Z</dcterms:created>
  <dc:creator>python-docx</dc:creator>
  <dc:description>generated by python-docx</dc:description>
  <cp:lastModifiedBy>Yovan Badarshahi</cp:lastModifiedBy>
  <cp:lastPrinted>2025-04-22T17:06:00Z</cp:lastPrinted>
  <dcterms:modified xsi:type="dcterms:W3CDTF">2025-04-23T06:12:00Z</dcterms:modified>
  <cp:revision>2</cp:revision>
</cp:coreProperties>
</file>